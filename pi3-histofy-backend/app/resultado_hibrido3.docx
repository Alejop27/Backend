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Carrera 208</w:t>
              <w:br/>
              <w:br/>
              <w:t>E ANDERUCARAMANDA)</w:t>
              <w:br/>
              <w:br/>
              <w:t>Banha nacimieno;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HC. No. 1104204033</w:t>
              <w:br/>
              <w:br/>
              <w:t>Consulta Externa</w:t>
              <w:br/>
              <w:t>2025-01-22. 7:</w:t>
            </w:r>
          </w:p>
        </w:tc>
        <w:tc>
          <w:tcPr>
            <w:tcW w:type="dxa" w:w="1440"/>
          </w:tcPr>
          <w:p>
            <w:r>
              <w:t>04204033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Consulta</w:t>
              <w:br/>
              <w:t>125-0122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2006-02-28 18</w:t>
              <w:br/>
              <w:t>Ocupación; NO APLICA</w:t>
              <w:br/>
              <w:br/>
              <w:t>Fecha nacimiento;</w:t>
              <w:br/>
              <w:br/>
              <w:t>VASQUEZ</w:t>
              <w:br/>
              <w:br/>
              <w:t>ANGIE LORENA VILLAREAL Ads</w:t>
              <w:br/>
              <w:t>Documento: Ti 1104204033 Estado elvil: SOLTERO(A) Genero: Femenino Ca A</w:t>
              <w:br/>
              <w:t>Ora: Tolofono: 3152157336 Contrato: CAP-BUCA-COO "COOSALUD.</w:t>
              <w:br/>
              <w:t>Acompañante: Tipo vinculación: Otros ! y</w:t>
              <w:br/>
              <w:br/>
              <w:t>Cod.Dx:  J304 RINITIS ALERGICA, NO ESPECIFICADA ”</w:t>
              <w:br/>
              <w:br/>
              <w:t>Aseguradora:</w:t>
              <w:br/>
              <w:t>amunt TA DDECENCIAL</w:t>
            </w:r>
          </w:p>
        </w:tc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ón</w:t>
            </w:r>
          </w:p>
        </w:tc>
        <w:tc>
          <w:tcPr>
            <w:tcW w:type="dxa" w:w="1440"/>
          </w:tcPr>
          <w:p>
            <w:r>
              <w:t>pa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CAP-BUCA-COO</w:t>
            </w:r>
          </w:p>
        </w:tc>
        <w:tc>
          <w:tcPr>
            <w:tcW w:type="dxa" w:w="1440"/>
          </w:tcPr>
          <w:p>
            <w:r>
              <w:t>Contral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DEN TAME AS</w:t>
              <w:br/>
              <w:t>Mákecoles, 22 Da Enaro De 2025 07:27:, ,</w:t>
              <w:br/>
              <w:t>RO OS Re SIN SOPLOS NI AGREGADOS , PULMONES VENTILADOS SIN AGREGADOS</w:t>
              <w:br/>
              <w:t>Oria) JENNER TORRES RODRIGUEZ - MEDICINA GENERAL TP 1120745835</w:t>
              <w:br/>
              <w:br/>
              <w:t>Miércoles, 22 De Enero De 2025 07:27-.</w:t>
              <w:br/>
              <w:t>SIN ALTERACIONES.-*</w:t>
              <w:br/>
              <w:br/>
              <w:t>Drís) JENNER TORRES RODRIGUEZ - MEDICINA GENERAL TP 1120745895</w:t>
              <w:br/>
              <w:br/>
              <w:t>Miércoles, 22 De Enero De 2025 07:27-.</w:t>
              <w:br/>
              <w:t>SIN ALTERACIONES -*</w:t>
              <w:br/>
              <w:br/>
              <w:t>Dría) JENNER TORRES RODRIGUEZ - MEDICINA GENERAL TP 1120745835</w:t>
              <w:br/>
              <w:br/>
              <w:t>Miércoles, 22 De Enero De 2025 07:27-</w:t>
              <w:br/>
              <w:t>SIN ALTERACIONES.-*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SIN ALTERACIONES -*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'SIN ALTERACIONES."</w:t>
              <w:br/>
              <w:br/>
              <w:t>Dría) JENNER TORRES RODRIGUEZ - MEDICINA GENERAL TP 1120745835</w:t>
              <w:br/>
              <w:t>Miércoles, 22 Do Enero De 2025 07:27-,</w:t>
              <w:br/>
              <w:br/>
              <w:t>SIN ALTERACIONES.=*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DIFERIDO</w:t>
              <w:br/>
              <w:br/>
              <w:t>Dra) JENNER TORRES RODRIGUEZ - MEDICINA GENERAL TP 1120745835</w:t>
              <w:br/>
              <w:br/>
              <w:t>Miércoles, 22 De Enero De 2025 07:27-.</w:t>
              <w:br/>
              <w:t>'SIN ALTERACIONES -*</w:t>
              <w:br/>
              <w:br/>
              <w:t>Dr(a) JENNER TORRES RODRIGUEZ - MEDICINA GENERAL TP 1120745835</w:t>
            </w:r>
          </w:p>
        </w:tc>
        <w:tc>
          <w:tcPr>
            <w:tcW w:type="dxa" w:w="2160"/>
          </w:tcPr>
          <w:p>
            <w:r>
              <w:t>Nikecoles, 22 Da Enero De 2025 07:27-.</w:t>
              <w:br/>
              <w:t>RS CS RS SINSOPLOS NI AGREGADOS , PULMONES VENTILADOS SIN AGREGADOS</w:t>
              <w:br/>
              <w:br/>
              <w:t>Dría) JENNER TORRES RODRIGUEZ - MEDICINA GENERAL TP 1120745895 ES E</w:t>
              <w:br/>
              <w:br/>
              <w:t>Miércoles, 22 De Enero De 2025 07:27-. +</w:t>
              <w:br/>
              <w:t>SIN ALTERACIONES.-*</w:t>
              <w:br/>
              <w:br/>
              <w:t>Drís) JENNER TORRES RODRIGUEZ - MEDICINA GENERAL TP 1120745895</w:t>
              <w:br/>
              <w:br/>
              <w:t>Miércoles, 22 De Enero De 2025 07:27-. y</w:t>
              <w:br/>
              <w:t>SIN ALTERACIONES -*</w:t>
              <w:br/>
              <w:br/>
              <w:t>Dra) JENNER TORRES RODRIGUEZ - MEDICINA GENERAL TP 1120745835</w:t>
              <w:br/>
              <w:br/>
              <w:t>Miércoles, 22 De Enero De 2025 07:27-</w:t>
              <w:br/>
              <w:br/>
              <w:t>SIN ALTERACIONES."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SIN ALTERACIONES -*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SIN ALTERACIONES."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SIN ALTERACIONES.=*</w:t>
              <w:br/>
              <w:br/>
              <w:t>Dría) JENNER TORRES RODRIGUEZ - MEDICINA GENERAL TP 1120745835</w:t>
              <w:br/>
              <w:br/>
              <w:t>Miércoles, 22 De Enero De 2025 07.27-.</w:t>
              <w:br/>
              <w:t>DIFERIDO</w:t>
              <w:br/>
              <w:br/>
              <w:t>Dría) JENNER TORRES RODRIGUEZ - MEDICINA GENERAL TP 1120745835</w:t>
              <w:br/>
              <w:br/>
              <w:t>Miércoles, 22 De Enero De 2025 07:27-.</w:t>
              <w:br/>
              <w:t>SIN ALTERACIONES -*</w:t>
              <w:br/>
              <w:br/>
              <w:t>Dria) JENNER TORRES RODRIGUEZ - MEDICINA GENERAL TP 1120745835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sl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GENERAL</w:t>
            </w:r>
          </w:p>
        </w:tc>
        <w:tc>
          <w:tcPr>
            <w:tcW w:type="dxa" w:w="2160"/>
          </w:tcPr>
          <w:p>
            <w:r>
              <w:t>120745835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TP 1120745835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MEDICINA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R42X MAREO Y DESVANECIMIENTO IMPRESION DIAGNOSTICA. 2025-01-22 7:16a.m.</w:t>
              <w:br/>
              <w:br/>
              <w:t>4304 RINITISALERGICA, NO ESPECIFICADA IMPRESION DIAGNOSTICA 2025-01-22 7:16 a.m.</w:t>
            </w:r>
          </w:p>
        </w:tc>
        <w:tc>
          <w:tcPr>
            <w:tcW w:type="dxa" w:w="4320"/>
          </w:tcPr>
          <w:p>
            <w:r>
              <w:t>R42X MAREO Y DESVANECIMIENTO IMPRESION DIAGNOSTICA. 2025-01-22 7:</w:t>
              <w:br/>
              <w:br/>
              <w:t>4304 RINITISALERGICA, NO ESPECIFICADA IMPRESION DIAGNOSTICA. 2025-01-22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 O AIN EN LA AG TUALIDAD CON SINTOMAS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rPr>
          <w:sz w:val="22"/>
        </w:rPr>
        <w:t>ANGIE LORENA VILLAREAL VASQUEZ</w:t>
      </w:r>
    </w:p>
    <w:p>
      <w:r>
        <w:rPr>
          <w:sz w:val="22"/>
        </w:rPr>
        <w:t>Documento: — Ti 1104204033 Estado elvil</w:t>
      </w:r>
    </w:p>
    <w:p>
      <w:r>
        <w:rPr>
          <w:sz w:val="22"/>
        </w:rPr>
        <w:t>Mlecoles, 22 De Enero De 2025 0727.</w:t>
      </w:r>
    </w:p>
    <w:p>
      <w:r>
        <w:rPr>
          <w:sz w:val="22"/>
        </w:rPr>
        <w:t>Orta) JENNCR TORRES RODRIGUEZ</w:t>
      </w:r>
    </w:p>
    <w:p>
      <w:r>
        <w:rPr>
          <w:sz w:val="22"/>
        </w:rPr>
        <w:t>Miércotos. 22 De Enero De 2025 07:27:</w:t>
      </w:r>
    </w:p>
    <w:p>
      <w:r>
        <w:rPr>
          <w:sz w:val="22"/>
        </w:rPr>
        <w:t>SIN ALTERACIONES. .*</w:t>
      </w:r>
    </w:p>
    <w:p>
      <w:r>
        <w:rPr>
          <w:sz w:val="22"/>
        </w:rPr>
        <w:t>Oria) JENNER TORRES ROCA 'GUEZ</w:t>
      </w:r>
    </w:p>
    <w:p>
      <w:r>
        <w:rPr>
          <w:sz w:val="22"/>
        </w:rPr>
        <w:t>22</w:t>
      </w:r>
    </w:p>
    <w:p>
      <w:r>
        <w:rPr>
          <w:sz w:val="22"/>
        </w:rPr>
        <w:t>De Enero De 2025 07:27:</w:t>
      </w:r>
    </w:p>
    <w:p>
      <w:r>
        <w:rPr>
          <w:sz w:val="22"/>
        </w:rPr>
        <w:t>JONES -*</w:t>
      </w:r>
    </w:p>
    <w:p>
      <w:r>
        <w:rPr>
          <w:sz w:val="22"/>
        </w:rPr>
        <w:t>on ) JENNER TORRES RODRIGUEZ</w:t>
      </w:r>
    </w:p>
    <w:p>
      <w:r>
        <w:rPr>
          <w:sz w:val="22"/>
        </w:rPr>
        <w:t>SOLTERO(A)</w:t>
      </w:r>
    </w:p>
    <w:p>
      <w:r>
        <w:rPr>
          <w:sz w:val="22"/>
        </w:rPr>
        <w:t>RS CS RS SIN SOPLOS NI AGREGADOS . PULMONES</w:t>
      </w:r>
    </w:p>
    <w:p>
      <w:r>
        <w:rPr>
          <w:sz w:val="22"/>
        </w:rPr>
        <w:t>MEDICINA GENERAL TP 1120745895</w:t>
      </w:r>
    </w:p>
    <w:p>
      <w:r>
        <w:rPr>
          <w:sz w:val="22"/>
        </w:rPr>
        <w:t>005312107</w:t>
      </w:r>
    </w:p>
    <w:p>
      <w:r>
        <w:rPr>
          <w:sz w:val="22"/>
        </w:rPr>
        <w:t>Carrera 200 No 50 DA tal. 0078707</w:t>
      </w:r>
    </w:p>
    <w:p>
      <w:r>
        <w:rPr>
          <w:sz w:val="22"/>
        </w:rPr>
        <w:t>BANTANOBAIDUCARAMANGA)</w:t>
      </w:r>
    </w:p>
    <w:p>
      <w:r>
        <w:rPr>
          <w:sz w:val="22"/>
        </w:rPr>
        <w:t>Fecha nacimiento:</w:t>
      </w:r>
    </w:p>
    <w:p>
      <w:r>
        <w:rPr>
          <w:sz w:val="22"/>
        </w:rPr>
        <w:t>Femenino</w:t>
      </w:r>
    </w:p>
    <w:p>
      <w:r>
        <w:rPr>
          <w:sz w:val="22"/>
        </w:rPr>
        <w:t>Telefono: 3152157338 Tipo vinculación:</w:t>
      </w:r>
    </w:p>
    <w:p>
      <w:r>
        <w:rPr>
          <w:sz w:val="22"/>
        </w:rPr>
        <w:t>Cod.Dx:  J304 RINITIS ALERGICA, NO</w:t>
      </w:r>
    </w:p>
    <w:p>
      <w:r>
        <w:rPr>
          <w:sz w:val="22"/>
        </w:rPr>
        <w:t>ESPECIFICADA</w:t>
      </w:r>
    </w:p>
    <w:p>
      <w:r>
        <w:rPr>
          <w:sz w:val="22"/>
        </w:rPr>
        <w:t>CONSULTA PRESENCIAL</w:t>
      </w:r>
    </w:p>
    <w:p>
      <w:r>
        <w:rPr>
          <w:sz w:val="22"/>
        </w:rPr>
        <w:t>VENTILADOS SIN AGREGADOS</w:t>
      </w:r>
    </w:p>
    <w:p>
      <w:r>
        <w:rPr>
          <w:sz w:val="22"/>
        </w:rPr>
        <w:t>MEDICINA GENERAL TP 1120745838</w:t>
      </w:r>
    </w:p>
    <w:p>
      <w:r>
        <w:rPr>
          <w:sz w:val="22"/>
        </w:rPr>
        <w:t>MEDICINA GENERAL TP 1120745835</w:t>
      </w:r>
    </w:p>
    <w:p>
      <w:r>
        <w:rPr>
          <w:sz w:val="22"/>
        </w:rPr>
        <w:t>Enero De 2025 01</w:t>
      </w:r>
    </w:p>
    <w:p>
      <w:r>
        <w:rPr>
          <w:sz w:val="22"/>
        </w:rPr>
        <w:t>ONES. SIN ALTERACI</w:t>
      </w:r>
    </w:p>
    <w:p>
      <w:r>
        <w:rPr>
          <w:sz w:val="22"/>
        </w:rPr>
        <w:t>Oria) JENNER TORRES RODRIGUEZ</w:t>
      </w:r>
    </w:p>
    <w:p>
      <w:r>
        <w:rPr>
          <w:sz w:val="22"/>
        </w:rPr>
        <w:t>Miércoles, 22 De Enero De 2025 07:27- SIN</w:t>
      </w:r>
    </w:p>
    <w:p>
      <w:r>
        <w:rPr>
          <w:sz w:val="22"/>
        </w:rPr>
        <w:t>ALTERACIONES -*</w:t>
      </w:r>
    </w:p>
    <w:p>
      <w:r>
        <w:rPr>
          <w:sz w:val="22"/>
        </w:rPr>
        <w:t>Orta) JENNER TORRES RODRIGUEZ</w:t>
      </w:r>
    </w:p>
    <w:p>
      <w:r>
        <w:rPr>
          <w:sz w:val="22"/>
        </w:rPr>
        <w:t>Miércoles, 22 De Enero De 2025 0727.</w:t>
      </w:r>
    </w:p>
    <w:p>
      <w:r>
        <w:rPr>
          <w:sz w:val="22"/>
        </w:rPr>
        <w:t>SIN ALTERACIONES. -*</w:t>
      </w:r>
    </w:p>
    <w:p>
      <w:r>
        <w:rPr>
          <w:sz w:val="22"/>
        </w:rPr>
        <w:t>Drío) JENNER TORRES RODRIGUEZ</w:t>
      </w:r>
    </w:p>
    <w:p>
      <w:r>
        <w:rPr>
          <w:sz w:val="22"/>
        </w:rPr>
        <w:t>Miércoles, 22 De Enero De 2025 07.27</w:t>
      </w:r>
    </w:p>
    <w:p>
      <w:r>
        <w:rPr>
          <w:sz w:val="22"/>
        </w:rPr>
        <w:t>SIN ALTERACIONES -*</w:t>
      </w:r>
    </w:p>
    <w:p>
      <w:r>
        <w:rPr>
          <w:sz w:val="22"/>
        </w:rPr>
        <w:t>DIFERIDO</w:t>
      </w:r>
    </w:p>
    <w:p>
      <w:r>
        <w:rPr>
          <w:sz w:val="22"/>
        </w:rPr>
        <w:t>Dris) JENNER TORRES RODRIGUEZ</w:t>
      </w:r>
    </w:p>
    <w:p>
      <w:r>
        <w:rPr>
          <w:sz w:val="22"/>
        </w:rPr>
        <w:t>Miércoles, 22 De Enero De 2025 07.27-. SIN</w:t>
      </w:r>
    </w:p>
    <w:p>
      <w:r>
        <w:rPr>
          <w:sz w:val="22"/>
        </w:rPr>
        <w:t>ALTERACIONES. -*</w:t>
      </w:r>
    </w:p>
    <w:p>
      <w:r>
        <w:rPr>
          <w:sz w:val="22"/>
        </w:rPr>
        <w:t>Dria) JENNER TORRES RODRIGUEZ -</w:t>
      </w:r>
    </w:p>
    <w:p>
      <w:r>
        <w:rPr>
          <w:sz w:val="22"/>
        </w:rPr>
        <w:t>MAREO Y DESVANECIMIENTO</w:t>
      </w:r>
    </w:p>
    <w:p>
      <w:r>
        <w:rPr>
          <w:sz w:val="22"/>
        </w:rPr>
        <w:t>RIITIS ALÉRGICA, NO ESPECIFICADA</w:t>
      </w:r>
    </w:p>
    <w:p>
      <w:r>
        <w:rPr>
          <w:sz w:val="22"/>
        </w:rPr>
        <w:t>Drís) JENNER TORRES RODRIGUEZ -</w:t>
      </w:r>
    </w:p>
    <w:p>
      <w:r>
        <w:rPr>
          <w:sz w:val="22"/>
        </w:rPr>
        <w:t>Miércotes, 22 De Enero De 2025 07.27-.</w:t>
      </w:r>
    </w:p>
    <w:p>
      <w:r>
        <w:rPr>
          <w:sz w:val="22"/>
        </w:rPr>
        <w:t>- MEDICINA GENERAL TP 1120745895</w:t>
      </w:r>
    </w:p>
    <w:p>
      <w:r>
        <w:rPr>
          <w:sz w:val="22"/>
        </w:rPr>
        <w:t>MEDICINA GENERAL TP 1120745835</w:t>
      </w:r>
    </w:p>
    <w:p>
      <w:r>
        <w:rPr>
          <w:sz w:val="22"/>
        </w:rPr>
        <w:t>MEDICINA GENERAL TP 1120745895</w:t>
      </w:r>
    </w:p>
    <w:p>
      <w:r>
        <w:rPr>
          <w:sz w:val="22"/>
        </w:rPr>
        <w:t>MEDICINA GENERAL TP 1120745895</w:t>
      </w:r>
    </w:p>
    <w:p>
      <w:r>
        <w:rPr>
          <w:sz w:val="22"/>
        </w:rPr>
        <w:t>MEDICINA GENERAL TP 1120745839</w:t>
      </w:r>
    </w:p>
    <w:p>
      <w:r>
        <w:rPr>
          <w:sz w:val="22"/>
        </w:rPr>
        <w:t>MEDICINA GENERAL TP 1120745895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